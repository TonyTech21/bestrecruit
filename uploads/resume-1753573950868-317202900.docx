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67AEC" w14:textId="77777777" w:rsidR="00033247" w:rsidRDefault="00000000">
      <w:r>
        <w:rPr>
          <w:b/>
          <w:sz w:val="32"/>
        </w:rPr>
        <w:t>Walid Opeyemi Adebayo</w:t>
      </w:r>
    </w:p>
    <w:p w14:paraId="67867797" w14:textId="77777777" w:rsidR="00033247" w:rsidRDefault="00000000">
      <w:pPr>
        <w:spacing w:after="80"/>
      </w:pPr>
      <w:r>
        <w:t>Sheffield, United Kingdom</w:t>
      </w:r>
      <w:r>
        <w:br/>
        <w:t>📞 07903491113 | 📧 adebayowalid@gmail.com</w:t>
      </w:r>
      <w:r>
        <w:br/>
        <w:t>🔗 LinkedIn: https://www.linkedin.com/in/walidadebayo</w:t>
      </w:r>
    </w:p>
    <w:p w14:paraId="2CA6BD1D" w14:textId="77777777" w:rsidR="00033247" w:rsidRDefault="00000000">
      <w:r>
        <w:rPr>
          <w:b/>
          <w:sz w:val="28"/>
        </w:rPr>
        <w:br/>
        <w:t>🎯 Personal Profile</w:t>
      </w:r>
    </w:p>
    <w:p w14:paraId="13B1D289" w14:textId="77777777" w:rsidR="00033247" w:rsidRDefault="00000000">
      <w:pPr>
        <w:spacing w:after="80"/>
      </w:pPr>
      <w:r>
        <w:t>A reliable and adaptable individual with a strong background in operational support, customer-facing roles, and digital communication. Experienced in working independently and within small teams, with excellent time management and interpersonal skills. Passionate about helping customers, solving problems, and contributing to a positive team environment. Looking to grow with a forward-thinking company where hard work and initiative are valued.</w:t>
      </w:r>
    </w:p>
    <w:p w14:paraId="27E692CF" w14:textId="77777777" w:rsidR="00033247" w:rsidRDefault="00000000">
      <w:r>
        <w:rPr>
          <w:b/>
          <w:sz w:val="28"/>
        </w:rPr>
        <w:br/>
        <w:t>💼 Key Skills</w:t>
      </w:r>
    </w:p>
    <w:p w14:paraId="539ADC26" w14:textId="77777777" w:rsidR="00033247" w:rsidRDefault="00000000">
      <w:pPr>
        <w:pStyle w:val="ListBullet"/>
        <w:spacing w:after="80"/>
      </w:pPr>
      <w:r>
        <w:t>Friendly and confident communicator (face-to-face, phone &amp; email)</w:t>
      </w:r>
    </w:p>
    <w:p w14:paraId="76FC8C8C" w14:textId="77777777" w:rsidR="00033247" w:rsidRDefault="00000000">
      <w:pPr>
        <w:pStyle w:val="ListBullet"/>
        <w:spacing w:after="80"/>
      </w:pPr>
      <w:r>
        <w:t>Excellent time management and organisation</w:t>
      </w:r>
    </w:p>
    <w:p w14:paraId="51A8C288" w14:textId="77777777" w:rsidR="00033247" w:rsidRDefault="00000000">
      <w:pPr>
        <w:pStyle w:val="ListBullet"/>
        <w:spacing w:after="80"/>
      </w:pPr>
      <w:r>
        <w:t>Flexible and dependable team player</w:t>
      </w:r>
    </w:p>
    <w:p w14:paraId="523BB5FE" w14:textId="77777777" w:rsidR="00033247" w:rsidRDefault="00000000">
      <w:pPr>
        <w:pStyle w:val="ListBullet"/>
        <w:spacing w:after="80"/>
      </w:pPr>
      <w:r>
        <w:t>Experience with Microsoft Office (Excel, Outlook, Word)</w:t>
      </w:r>
    </w:p>
    <w:p w14:paraId="57C1C244" w14:textId="77777777" w:rsidR="00033247" w:rsidRDefault="00000000">
      <w:pPr>
        <w:pStyle w:val="ListBullet"/>
        <w:spacing w:after="80"/>
      </w:pPr>
      <w:r>
        <w:t>Comfortable working independently or as a keyholder</w:t>
      </w:r>
    </w:p>
    <w:p w14:paraId="3F46813F" w14:textId="77777777" w:rsidR="00033247" w:rsidRDefault="00000000">
      <w:pPr>
        <w:pStyle w:val="ListBullet"/>
        <w:spacing w:after="80"/>
      </w:pPr>
      <w:r>
        <w:t>Quick to adapt to new environments and procedures</w:t>
      </w:r>
    </w:p>
    <w:p w14:paraId="0ED91FDD" w14:textId="77777777" w:rsidR="00033247" w:rsidRDefault="00000000">
      <w:pPr>
        <w:pStyle w:val="ListBullet"/>
        <w:spacing w:after="80"/>
      </w:pPr>
      <w:r>
        <w:t>Positive “can-do” attitude and attention to detail</w:t>
      </w:r>
    </w:p>
    <w:p w14:paraId="3AA809D2" w14:textId="77777777" w:rsidR="00033247" w:rsidRDefault="00000000">
      <w:r>
        <w:rPr>
          <w:b/>
          <w:sz w:val="28"/>
        </w:rPr>
        <w:br/>
        <w:t>🧑‍💼 Relevant Experience</w:t>
      </w:r>
    </w:p>
    <w:p w14:paraId="5B8DA164" w14:textId="573755EC" w:rsidR="00033247" w:rsidRDefault="00000000">
      <w:pPr>
        <w:spacing w:after="80"/>
      </w:pPr>
      <w:r>
        <w:t>Food Production Operative</w:t>
      </w:r>
      <w:r>
        <w:br/>
      </w:r>
      <w:proofErr w:type="spellStart"/>
      <w:r>
        <w:t>GreenCore</w:t>
      </w:r>
      <w:proofErr w:type="spellEnd"/>
      <w:r>
        <w:t xml:space="preserve"> (via </w:t>
      </w:r>
      <w:proofErr w:type="spellStart"/>
      <w:r>
        <w:t>Job&amp;Talent</w:t>
      </w:r>
      <w:proofErr w:type="spellEnd"/>
      <w:r>
        <w:t>) – Sheffield</w:t>
      </w:r>
      <w:r>
        <w:br/>
        <w:t>May 2025 – Present</w:t>
      </w:r>
    </w:p>
    <w:p w14:paraId="63756CF1" w14:textId="77777777" w:rsidR="00033247" w:rsidRDefault="00000000">
      <w:pPr>
        <w:pStyle w:val="ListBullet"/>
        <w:spacing w:after="80"/>
      </w:pPr>
      <w:r>
        <w:t>Worked to tight schedules preparing food products for national retailers</w:t>
      </w:r>
    </w:p>
    <w:p w14:paraId="2AE13DCE" w14:textId="77777777" w:rsidR="00033247" w:rsidRDefault="00000000">
      <w:pPr>
        <w:pStyle w:val="ListBullet"/>
        <w:spacing w:after="80"/>
      </w:pPr>
      <w:r>
        <w:t>Collaborated closely with team members to meet production and quality targets</w:t>
      </w:r>
    </w:p>
    <w:p w14:paraId="1E0CE307" w14:textId="77777777" w:rsidR="00033247" w:rsidRDefault="00000000">
      <w:pPr>
        <w:pStyle w:val="ListBullet"/>
        <w:spacing w:after="80"/>
      </w:pPr>
      <w:r>
        <w:t>Maintained hygiene and safety standards throughout fast-paced shifts</w:t>
      </w:r>
    </w:p>
    <w:p w14:paraId="6F6E3930" w14:textId="7DE8E01C" w:rsidR="00033247" w:rsidRDefault="00000000">
      <w:pPr>
        <w:spacing w:after="80"/>
      </w:pPr>
      <w:r>
        <w:br/>
        <w:t>Warehouse Operative</w:t>
      </w:r>
      <w:r>
        <w:br/>
      </w:r>
      <w:proofErr w:type="spellStart"/>
      <w:r>
        <w:t>Staffline</w:t>
      </w:r>
      <w:proofErr w:type="spellEnd"/>
      <w:r>
        <w:t xml:space="preserve"> Agency (GXO Logistics) – Sheffield</w:t>
      </w:r>
      <w:r>
        <w:br/>
        <w:t>Aug 2024 – Oct 2024</w:t>
      </w:r>
    </w:p>
    <w:p w14:paraId="7294E8BC" w14:textId="77777777" w:rsidR="00033247" w:rsidRDefault="00000000">
      <w:pPr>
        <w:pStyle w:val="ListBullet"/>
        <w:spacing w:after="80"/>
      </w:pPr>
      <w:r>
        <w:t>Sorted and labelled products for dispatch and customer orders</w:t>
      </w:r>
    </w:p>
    <w:p w14:paraId="55B16FB4" w14:textId="77777777" w:rsidR="00033247" w:rsidRDefault="00000000">
      <w:pPr>
        <w:pStyle w:val="ListBullet"/>
        <w:spacing w:after="80"/>
      </w:pPr>
      <w:r>
        <w:t>Supported returns processing and maintained a clean work environment</w:t>
      </w:r>
    </w:p>
    <w:p w14:paraId="13172C87" w14:textId="77777777" w:rsidR="00033247" w:rsidRDefault="00000000">
      <w:pPr>
        <w:pStyle w:val="ListBullet"/>
        <w:spacing w:after="80"/>
      </w:pPr>
      <w:r>
        <w:t>Consistently met daily targets and adapted to team and lone working</w:t>
      </w:r>
    </w:p>
    <w:p w14:paraId="7B13EC3D" w14:textId="679B5B34" w:rsidR="00033247" w:rsidRDefault="00000000">
      <w:pPr>
        <w:spacing w:after="80"/>
      </w:pPr>
      <w:r>
        <w:lastRenderedPageBreak/>
        <w:br/>
        <w:t>Front-End Development Instructor (Volunteer)</w:t>
      </w:r>
      <w:r>
        <w:br/>
      </w:r>
      <w:proofErr w:type="spellStart"/>
      <w:r>
        <w:t>Alusoft</w:t>
      </w:r>
      <w:proofErr w:type="spellEnd"/>
      <w:r>
        <w:t xml:space="preserve"> Technologies Ltd – Nigeria (Remote)</w:t>
      </w:r>
      <w:r>
        <w:br/>
        <w:t>Feb 2022 – Oct 2022</w:t>
      </w:r>
    </w:p>
    <w:p w14:paraId="465ADF04" w14:textId="77777777" w:rsidR="00033247" w:rsidRDefault="00000000">
      <w:pPr>
        <w:pStyle w:val="ListBullet"/>
        <w:spacing w:after="80"/>
      </w:pPr>
      <w:r>
        <w:t>Mentored students in a training environment, building communication and problem-solving skills</w:t>
      </w:r>
    </w:p>
    <w:p w14:paraId="272A63DD" w14:textId="77777777" w:rsidR="00033247" w:rsidRDefault="00000000">
      <w:pPr>
        <w:pStyle w:val="ListBullet"/>
        <w:spacing w:after="80"/>
      </w:pPr>
      <w:r>
        <w:t>Assisted learners in following instructions and building confidence with digital tools</w:t>
      </w:r>
    </w:p>
    <w:p w14:paraId="2045CCBC" w14:textId="77777777" w:rsidR="00033247" w:rsidRDefault="00000000">
      <w:pPr>
        <w:pStyle w:val="ListBullet"/>
        <w:spacing w:after="80"/>
      </w:pPr>
      <w:r>
        <w:t>Demonstrated patience, clear communication, and a supportive attitude</w:t>
      </w:r>
    </w:p>
    <w:p w14:paraId="30CC0BA9" w14:textId="4C445DCF" w:rsidR="00033247" w:rsidRDefault="00000000">
      <w:pPr>
        <w:spacing w:after="80"/>
      </w:pPr>
      <w:r>
        <w:br/>
        <w:t>Work Experience Placement</w:t>
      </w:r>
      <w:r>
        <w:br/>
        <w:t>Hive IT – Sheffield</w:t>
      </w:r>
      <w:r>
        <w:br/>
        <w:t>Jul 2023</w:t>
      </w:r>
    </w:p>
    <w:p w14:paraId="1EE81130" w14:textId="77777777" w:rsidR="00033247" w:rsidRDefault="00000000">
      <w:pPr>
        <w:pStyle w:val="ListBullet"/>
        <w:spacing w:after="80"/>
      </w:pPr>
      <w:r>
        <w:t>Learned key professional skills in admin, digital tools, and workplace procedures</w:t>
      </w:r>
    </w:p>
    <w:p w14:paraId="47E81A28" w14:textId="77777777" w:rsidR="00033247" w:rsidRDefault="00000000">
      <w:pPr>
        <w:pStyle w:val="ListBullet"/>
        <w:spacing w:after="80"/>
      </w:pPr>
      <w:r>
        <w:t>Collaborated with a team using Google Workspace and cloud tools</w:t>
      </w:r>
    </w:p>
    <w:p w14:paraId="2E404175" w14:textId="77777777" w:rsidR="00033247" w:rsidRDefault="00000000">
      <w:pPr>
        <w:pStyle w:val="ListBullet"/>
        <w:spacing w:after="80"/>
      </w:pPr>
      <w:r>
        <w:t>Developed strong understanding of internal communication practices</w:t>
      </w:r>
    </w:p>
    <w:p w14:paraId="721BDF92" w14:textId="77777777" w:rsidR="00033247" w:rsidRDefault="00000000">
      <w:r>
        <w:rPr>
          <w:b/>
          <w:sz w:val="28"/>
        </w:rPr>
        <w:br/>
        <w:t>📚 Education</w:t>
      </w:r>
    </w:p>
    <w:p w14:paraId="325CDB7A" w14:textId="1E6CDE7C" w:rsidR="00033247" w:rsidRDefault="00000000">
      <w:pPr>
        <w:spacing w:after="80"/>
      </w:pPr>
      <w:r>
        <w:t>A-Levels – Wales High School, Sheffield</w:t>
      </w:r>
      <w:r>
        <w:br/>
        <w:t>Oct 2022 – Jun 2024</w:t>
      </w:r>
      <w:r>
        <w:br/>
        <w:t>- BTEC Level 3 Engineering – Distinction*</w:t>
      </w:r>
      <w:r>
        <w:br/>
        <w:t>- A-Level Computer Science – B</w:t>
      </w:r>
      <w:r>
        <w:br/>
        <w:t>- A-Level Physics – D</w:t>
      </w:r>
    </w:p>
    <w:p w14:paraId="2F5C9F7A" w14:textId="77777777" w:rsidR="00033247" w:rsidRDefault="00000000">
      <w:r>
        <w:rPr>
          <w:b/>
          <w:sz w:val="28"/>
        </w:rPr>
        <w:br/>
        <w:t>🌟 Additional Highlights</w:t>
      </w:r>
    </w:p>
    <w:p w14:paraId="0F5EE217" w14:textId="77777777" w:rsidR="00033247" w:rsidRDefault="00000000">
      <w:pPr>
        <w:pStyle w:val="ListBullet"/>
        <w:spacing w:after="80"/>
      </w:pPr>
      <w:r>
        <w:t>Volunteered in youth workshops and coding events</w:t>
      </w:r>
    </w:p>
    <w:p w14:paraId="46144CDE" w14:textId="77777777" w:rsidR="00033247" w:rsidRDefault="00000000">
      <w:pPr>
        <w:pStyle w:val="ListBullet"/>
        <w:spacing w:after="80"/>
      </w:pPr>
      <w:r>
        <w:t>Handled freelance projects with real clients, providing customer-facing support</w:t>
      </w:r>
    </w:p>
    <w:p w14:paraId="13D5C98D" w14:textId="77777777" w:rsidR="00033247" w:rsidRDefault="00000000">
      <w:pPr>
        <w:pStyle w:val="ListBullet"/>
        <w:spacing w:after="80"/>
      </w:pPr>
      <w:r>
        <w:t>Confident using computers, managing digital records, and communicating online</w:t>
      </w:r>
    </w:p>
    <w:p w14:paraId="0BA1E517" w14:textId="77777777" w:rsidR="00033247" w:rsidRDefault="00000000">
      <w:pPr>
        <w:pStyle w:val="ListBullet"/>
        <w:spacing w:after="80"/>
      </w:pPr>
      <w:r>
        <w:t>Open to flexible work across locations and eager to learn new skills</w:t>
      </w:r>
    </w:p>
    <w:p w14:paraId="5CDE660A" w14:textId="77777777" w:rsidR="00033247" w:rsidRDefault="00000000">
      <w:r>
        <w:rPr>
          <w:b/>
          <w:sz w:val="28"/>
        </w:rPr>
        <w:br/>
        <w:t>✔️ References</w:t>
      </w:r>
    </w:p>
    <w:p w14:paraId="5AFD80CC" w14:textId="77777777" w:rsidR="00033247" w:rsidRDefault="00000000">
      <w:pPr>
        <w:spacing w:after="80"/>
      </w:pPr>
      <w:r>
        <w:t>Available upon request</w:t>
      </w:r>
    </w:p>
    <w:sectPr w:rsidR="000332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8313108">
    <w:abstractNumId w:val="8"/>
  </w:num>
  <w:num w:numId="2" w16cid:durableId="431170510">
    <w:abstractNumId w:val="6"/>
  </w:num>
  <w:num w:numId="3" w16cid:durableId="921111405">
    <w:abstractNumId w:val="5"/>
  </w:num>
  <w:num w:numId="4" w16cid:durableId="832917074">
    <w:abstractNumId w:val="4"/>
  </w:num>
  <w:num w:numId="5" w16cid:durableId="3289781">
    <w:abstractNumId w:val="7"/>
  </w:num>
  <w:num w:numId="6" w16cid:durableId="1702511294">
    <w:abstractNumId w:val="3"/>
  </w:num>
  <w:num w:numId="7" w16cid:durableId="332610250">
    <w:abstractNumId w:val="2"/>
  </w:num>
  <w:num w:numId="8" w16cid:durableId="321592216">
    <w:abstractNumId w:val="1"/>
  </w:num>
  <w:num w:numId="9" w16cid:durableId="772628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3247"/>
    <w:rsid w:val="00034616"/>
    <w:rsid w:val="0006063C"/>
    <w:rsid w:val="0015074B"/>
    <w:rsid w:val="0029639D"/>
    <w:rsid w:val="00326F90"/>
    <w:rsid w:val="005976F3"/>
    <w:rsid w:val="00AA1D8D"/>
    <w:rsid w:val="00B47730"/>
    <w:rsid w:val="00CB0664"/>
    <w:rsid w:val="00EF7A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D3D235"/>
  <w14:defaultImageDpi w14:val="300"/>
  <w15:docId w15:val="{4700ADA5-9DB0-4A3A-9AF1-ABB1AA343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Walid Adebayo</cp:lastModifiedBy>
  <cp:revision>2</cp:revision>
  <dcterms:created xsi:type="dcterms:W3CDTF">2013-12-23T23:15:00Z</dcterms:created>
  <dcterms:modified xsi:type="dcterms:W3CDTF">2025-07-17T15:35:00Z</dcterms:modified>
  <cp:category/>
</cp:coreProperties>
</file>